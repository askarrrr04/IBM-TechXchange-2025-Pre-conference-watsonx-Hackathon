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3EEFDE" w14:textId="407A6453" w:rsidR="00A83DF2" w:rsidRPr="00A83DF2" w:rsidRDefault="00A83DF2" w:rsidP="00A83DF2">
      <w:pPr>
        <w:pStyle w:val="1"/>
        <w:rPr>
          <w:rFonts w:ascii="Times New Roman" w:hAnsi="Times New Roman" w:cs="Times New Roman"/>
          <w:color w:val="auto"/>
        </w:rPr>
      </w:pPr>
      <w:r w:rsidRPr="00A83DF2">
        <w:rPr>
          <w:rFonts w:ascii="Times New Roman" w:hAnsi="Times New Roman" w:cs="Times New Roman"/>
          <w:color w:val="auto"/>
        </w:rPr>
        <w:t xml:space="preserve">Written Statement on Agentic AI and IBM watsonx Usage </w:t>
      </w:r>
    </w:p>
    <w:p w14:paraId="34B3028C" w14:textId="77777777" w:rsidR="00A83DF2" w:rsidRDefault="00A83DF2" w:rsidP="00A83DF2">
      <w:pPr>
        <w:pStyle w:val="1"/>
        <w:rPr>
          <w:rFonts w:ascii="Times New Roman" w:hAnsi="Times New Roman" w:cs="Times New Roman"/>
          <w:b w:val="0"/>
          <w:bCs w:val="0"/>
          <w:color w:val="auto"/>
          <w:sz w:val="24"/>
          <w:szCs w:val="24"/>
        </w:rPr>
      </w:pPr>
      <w:r w:rsidRPr="00A83DF2">
        <w:rPr>
          <w:rFonts w:ascii="Times New Roman" w:hAnsi="Times New Roman" w:cs="Times New Roman"/>
          <w:b w:val="0"/>
          <w:bCs w:val="0"/>
          <w:color w:val="auto"/>
          <w:sz w:val="24"/>
          <w:szCs w:val="24"/>
        </w:rPr>
        <w:t>This document describes how IBM watsonx and agentic AI are implemented in our intelligent waste management app. The focus is on how the AI agent is deployed, how IBM watsonx aids the deployment, and what technical stack underlies the solution.</w:t>
      </w:r>
    </w:p>
    <w:p w14:paraId="386B7DD8" w14:textId="5B49AE5D" w:rsidR="0079272B" w:rsidRDefault="00000000" w:rsidP="00A83DF2">
      <w:pPr>
        <w:pStyle w:val="1"/>
        <w:rPr>
          <w:rFonts w:ascii="Times New Roman" w:hAnsi="Times New Roman" w:cs="Times New Roman"/>
          <w:color w:val="auto"/>
        </w:rPr>
      </w:pPr>
      <w:r w:rsidRPr="00A36C64">
        <w:rPr>
          <w:rFonts w:ascii="Times New Roman" w:hAnsi="Times New Roman" w:cs="Times New Roman"/>
          <w:color w:val="auto"/>
        </w:rPr>
        <w:t>1. Agentic AI Overview</w:t>
      </w:r>
    </w:p>
    <w:p w14:paraId="46DAEF8B" w14:textId="77777777" w:rsidR="00A36C64" w:rsidRPr="00A36C64" w:rsidRDefault="00A36C64" w:rsidP="00A36C64"/>
    <w:p w14:paraId="52BBBD31" w14:textId="77777777" w:rsidR="00A83DF2" w:rsidRDefault="00A83DF2" w:rsidP="00A83DF2">
      <w:pPr>
        <w:rPr>
          <w:rFonts w:ascii="Times New Roman" w:hAnsi="Times New Roman" w:cs="Times New Roman"/>
          <w:sz w:val="24"/>
          <w:szCs w:val="24"/>
        </w:rPr>
      </w:pPr>
      <w:r w:rsidRPr="00A83DF2">
        <w:rPr>
          <w:rFonts w:ascii="Times New Roman" w:hAnsi="Times New Roman" w:cs="Times New Roman"/>
          <w:sz w:val="24"/>
          <w:szCs w:val="24"/>
        </w:rPr>
        <w:t>At the core of the solution is an AI-powered waste classifying agent. The user takes a photo of an object and feeds it to the app, and the agent categorizes it as one of the six types of waste (plastic, paper, glass, metal, cardboard, or general waste) in real-time.</w:t>
      </w:r>
    </w:p>
    <w:p w14:paraId="1CF9D490" w14:textId="0120647D" w:rsidR="0079272B" w:rsidRPr="00A83DF2" w:rsidRDefault="00000000" w:rsidP="00A83DF2">
      <w:pPr>
        <w:rPr>
          <w:rFonts w:ascii="Times New Roman" w:hAnsi="Times New Roman" w:cs="Times New Roman"/>
          <w:sz w:val="24"/>
          <w:szCs w:val="24"/>
        </w:rPr>
      </w:pPr>
      <w:r w:rsidRPr="00A83DF2">
        <w:rPr>
          <w:rFonts w:ascii="Times New Roman" w:hAnsi="Times New Roman" w:cs="Times New Roman"/>
          <w:sz w:val="24"/>
          <w:szCs w:val="24"/>
        </w:rPr>
        <w:t>Unlike a static model, the agent autonomously handles the entire workflow:</w:t>
      </w:r>
      <w:r w:rsidRPr="00A83DF2">
        <w:rPr>
          <w:rFonts w:ascii="Times New Roman" w:hAnsi="Times New Roman" w:cs="Times New Roman"/>
          <w:sz w:val="24"/>
          <w:szCs w:val="24"/>
        </w:rPr>
        <w:br/>
        <w:t>- preprocessing the uploaded image,</w:t>
      </w:r>
      <w:r w:rsidRPr="00A83DF2">
        <w:rPr>
          <w:rFonts w:ascii="Times New Roman" w:hAnsi="Times New Roman" w:cs="Times New Roman"/>
          <w:sz w:val="24"/>
          <w:szCs w:val="24"/>
        </w:rPr>
        <w:br/>
        <w:t>- securely authenticating with IBM Cloud,</w:t>
      </w:r>
      <w:r w:rsidRPr="00A83DF2">
        <w:rPr>
          <w:rFonts w:ascii="Times New Roman" w:hAnsi="Times New Roman" w:cs="Times New Roman"/>
          <w:sz w:val="24"/>
          <w:szCs w:val="24"/>
        </w:rPr>
        <w:br/>
        <w:t>- sending the request to Watson Machine Learning (WML),</w:t>
      </w:r>
      <w:r w:rsidRPr="00A83DF2">
        <w:rPr>
          <w:rFonts w:ascii="Times New Roman" w:hAnsi="Times New Roman" w:cs="Times New Roman"/>
          <w:sz w:val="24"/>
          <w:szCs w:val="24"/>
        </w:rPr>
        <w:br/>
        <w:t>- parsing the response, and</w:t>
      </w:r>
      <w:r w:rsidRPr="00A83DF2">
        <w:rPr>
          <w:rFonts w:ascii="Times New Roman" w:hAnsi="Times New Roman" w:cs="Times New Roman"/>
          <w:sz w:val="24"/>
          <w:szCs w:val="24"/>
        </w:rPr>
        <w:br/>
        <w:t>- returning a clear classification with confidence scores.</w:t>
      </w:r>
    </w:p>
    <w:p w14:paraId="375C4CB0" w14:textId="77777777" w:rsidR="0079272B" w:rsidRPr="00A83DF2" w:rsidRDefault="00000000" w:rsidP="00A83DF2">
      <w:pPr>
        <w:rPr>
          <w:rFonts w:ascii="Times New Roman" w:hAnsi="Times New Roman" w:cs="Times New Roman"/>
          <w:sz w:val="24"/>
          <w:szCs w:val="24"/>
        </w:rPr>
      </w:pPr>
      <w:r w:rsidRPr="00A83DF2">
        <w:rPr>
          <w:rFonts w:ascii="Times New Roman" w:hAnsi="Times New Roman" w:cs="Times New Roman"/>
          <w:sz w:val="24"/>
          <w:szCs w:val="24"/>
        </w:rPr>
        <w:t>This functionality empowers residents to properly separate waste, increases recycling efficiency, and contributes to more sustainable urban environments.</w:t>
      </w:r>
    </w:p>
    <w:p w14:paraId="6AF6D480" w14:textId="77777777" w:rsidR="0079272B" w:rsidRDefault="00000000" w:rsidP="00A83DF2">
      <w:pPr>
        <w:pStyle w:val="1"/>
        <w:rPr>
          <w:rFonts w:ascii="Times New Roman" w:hAnsi="Times New Roman" w:cs="Times New Roman"/>
          <w:color w:val="auto"/>
        </w:rPr>
      </w:pPr>
      <w:r w:rsidRPr="00A36C64">
        <w:rPr>
          <w:rFonts w:ascii="Times New Roman" w:hAnsi="Times New Roman" w:cs="Times New Roman"/>
          <w:color w:val="auto"/>
        </w:rPr>
        <w:t>2. Technology Stack</w:t>
      </w:r>
    </w:p>
    <w:p w14:paraId="4257E705" w14:textId="77777777" w:rsidR="00A36C64" w:rsidRPr="00A36C64" w:rsidRDefault="00A36C64" w:rsidP="00A36C64"/>
    <w:p w14:paraId="1A43272A" w14:textId="77777777" w:rsidR="0079272B" w:rsidRPr="00A83DF2" w:rsidRDefault="00000000" w:rsidP="00A83DF2">
      <w:pPr>
        <w:rPr>
          <w:rFonts w:ascii="Times New Roman" w:hAnsi="Times New Roman" w:cs="Times New Roman"/>
          <w:sz w:val="24"/>
          <w:szCs w:val="24"/>
        </w:rPr>
      </w:pPr>
      <w:r w:rsidRPr="00A83DF2">
        <w:rPr>
          <w:rFonts w:ascii="Times New Roman" w:hAnsi="Times New Roman" w:cs="Times New Roman"/>
          <w:sz w:val="24"/>
          <w:szCs w:val="24"/>
        </w:rPr>
        <w:t>Frontend: HTML, CSS, JavaScript, Leaflet (for interactive maps)</w:t>
      </w:r>
      <w:r w:rsidRPr="00A83DF2">
        <w:rPr>
          <w:rFonts w:ascii="Times New Roman" w:hAnsi="Times New Roman" w:cs="Times New Roman"/>
          <w:sz w:val="24"/>
          <w:szCs w:val="24"/>
        </w:rPr>
        <w:br/>
        <w:t>Backend: Python, Flask</w:t>
      </w:r>
      <w:r w:rsidRPr="00A83DF2">
        <w:rPr>
          <w:rFonts w:ascii="Times New Roman" w:hAnsi="Times New Roman" w:cs="Times New Roman"/>
          <w:sz w:val="24"/>
          <w:szCs w:val="24"/>
        </w:rPr>
        <w:br/>
        <w:t>AI Model: TensorFlow / Keras (image classification model)</w:t>
      </w:r>
      <w:r w:rsidRPr="00A83DF2">
        <w:rPr>
          <w:rFonts w:ascii="Times New Roman" w:hAnsi="Times New Roman" w:cs="Times New Roman"/>
          <w:sz w:val="24"/>
          <w:szCs w:val="24"/>
        </w:rPr>
        <w:br/>
        <w:t>Cloud Platform: IBM Cloud</w:t>
      </w:r>
      <w:r w:rsidRPr="00A83DF2">
        <w:rPr>
          <w:rFonts w:ascii="Times New Roman" w:hAnsi="Times New Roman" w:cs="Times New Roman"/>
          <w:sz w:val="24"/>
          <w:szCs w:val="24"/>
        </w:rPr>
        <w:br/>
        <w:t>Model Deployment: IBM Watson Machine Learning (WML) via watsonx</w:t>
      </w:r>
      <w:r w:rsidRPr="00A83DF2">
        <w:rPr>
          <w:rFonts w:ascii="Times New Roman" w:hAnsi="Times New Roman" w:cs="Times New Roman"/>
          <w:sz w:val="24"/>
          <w:szCs w:val="24"/>
        </w:rPr>
        <w:br/>
        <w:t>Storage: IBM Cloud Spaces (for models, data, and deployment versions)</w:t>
      </w:r>
      <w:r w:rsidRPr="00A83DF2">
        <w:rPr>
          <w:rFonts w:ascii="Times New Roman" w:hAnsi="Times New Roman" w:cs="Times New Roman"/>
          <w:sz w:val="24"/>
          <w:szCs w:val="24"/>
        </w:rPr>
        <w:br/>
        <w:t>Communication: REST API between Flask server and IBM WML endpoint</w:t>
      </w:r>
    </w:p>
    <w:p w14:paraId="1D42490E" w14:textId="77777777" w:rsidR="0079272B" w:rsidRDefault="00000000" w:rsidP="00A83DF2">
      <w:pPr>
        <w:pStyle w:val="1"/>
        <w:rPr>
          <w:rFonts w:ascii="Times New Roman" w:hAnsi="Times New Roman" w:cs="Times New Roman"/>
          <w:color w:val="auto"/>
        </w:rPr>
      </w:pPr>
      <w:r w:rsidRPr="00A83DF2">
        <w:rPr>
          <w:rFonts w:ascii="Times New Roman" w:hAnsi="Times New Roman" w:cs="Times New Roman"/>
          <w:color w:val="auto"/>
          <w:sz w:val="24"/>
          <w:szCs w:val="24"/>
        </w:rPr>
        <w:t xml:space="preserve">3. </w:t>
      </w:r>
      <w:r w:rsidRPr="00A36C64">
        <w:rPr>
          <w:rFonts w:ascii="Times New Roman" w:hAnsi="Times New Roman" w:cs="Times New Roman"/>
          <w:color w:val="auto"/>
        </w:rPr>
        <w:t>IBM Cloud / Watsonx Workflow</w:t>
      </w:r>
    </w:p>
    <w:p w14:paraId="51802415" w14:textId="77777777" w:rsidR="00A36C64" w:rsidRPr="00A36C64" w:rsidRDefault="00A36C64" w:rsidP="00A36C64"/>
    <w:p w14:paraId="5379145A" w14:textId="77777777" w:rsidR="00A83DF2" w:rsidRDefault="00000000" w:rsidP="00A83DF2">
      <w:pPr>
        <w:rPr>
          <w:rFonts w:ascii="Times New Roman" w:hAnsi="Times New Roman" w:cs="Times New Roman"/>
          <w:sz w:val="24"/>
          <w:szCs w:val="24"/>
        </w:rPr>
      </w:pPr>
      <w:r w:rsidRPr="00A83DF2">
        <w:rPr>
          <w:rFonts w:ascii="Times New Roman" w:hAnsi="Times New Roman" w:cs="Times New Roman"/>
          <w:b/>
          <w:bCs/>
          <w:sz w:val="24"/>
          <w:szCs w:val="24"/>
        </w:rPr>
        <w:lastRenderedPageBreak/>
        <w:t>Space Creation</w:t>
      </w:r>
      <w:r w:rsidRPr="00A83DF2">
        <w:rPr>
          <w:rFonts w:ascii="Times New Roman" w:hAnsi="Times New Roman" w:cs="Times New Roman"/>
          <w:sz w:val="24"/>
          <w:szCs w:val="24"/>
        </w:rPr>
        <w:br/>
        <w:t>A dedicated project space is created in IBM Cloud. It stores datasets, trained models, and deployment versions, ensuring centralized management.</w:t>
      </w:r>
      <w:r w:rsidRPr="00A83DF2">
        <w:rPr>
          <w:rFonts w:ascii="Times New Roman" w:hAnsi="Times New Roman" w:cs="Times New Roman"/>
          <w:sz w:val="24"/>
          <w:szCs w:val="24"/>
        </w:rPr>
        <w:br/>
      </w:r>
      <w:r w:rsidRPr="00A83DF2">
        <w:rPr>
          <w:rFonts w:ascii="Times New Roman" w:hAnsi="Times New Roman" w:cs="Times New Roman"/>
          <w:b/>
          <w:bCs/>
          <w:sz w:val="24"/>
          <w:szCs w:val="24"/>
        </w:rPr>
        <w:br/>
        <w:t>Model Upload</w:t>
      </w:r>
      <w:r w:rsidRPr="00A83DF2">
        <w:rPr>
          <w:rFonts w:ascii="Times New Roman" w:hAnsi="Times New Roman" w:cs="Times New Roman"/>
          <w:sz w:val="24"/>
          <w:szCs w:val="24"/>
        </w:rPr>
        <w:br/>
        <w:t>The AI model is trained locally with TensorFlow/Keras. After training, it is saved in .h5 format and uploaded to IBM Cloud Spaces for versioning and deployment.</w:t>
      </w:r>
      <w:r w:rsidRPr="00A83DF2">
        <w:rPr>
          <w:rFonts w:ascii="Times New Roman" w:hAnsi="Times New Roman" w:cs="Times New Roman"/>
          <w:sz w:val="24"/>
          <w:szCs w:val="24"/>
        </w:rPr>
        <w:br/>
      </w:r>
      <w:r w:rsidRPr="00A83DF2">
        <w:rPr>
          <w:rFonts w:ascii="Times New Roman" w:hAnsi="Times New Roman" w:cs="Times New Roman"/>
          <w:sz w:val="24"/>
          <w:szCs w:val="24"/>
        </w:rPr>
        <w:br/>
      </w:r>
      <w:r w:rsidRPr="00A83DF2">
        <w:rPr>
          <w:rFonts w:ascii="Times New Roman" w:hAnsi="Times New Roman" w:cs="Times New Roman"/>
          <w:b/>
          <w:bCs/>
          <w:sz w:val="24"/>
          <w:szCs w:val="24"/>
        </w:rPr>
        <w:t>Deployment</w:t>
      </w:r>
      <w:r w:rsidRPr="00A83DF2">
        <w:rPr>
          <w:rFonts w:ascii="Times New Roman" w:hAnsi="Times New Roman" w:cs="Times New Roman"/>
          <w:sz w:val="24"/>
          <w:szCs w:val="24"/>
        </w:rPr>
        <w:br/>
        <w:t>The model is deployed through IBM Watson Machine Learning (WML) as an online service. WML provides a secure REST API endpoint along with API keys for authentication.</w:t>
      </w:r>
      <w:r w:rsidRPr="00A83DF2">
        <w:rPr>
          <w:rFonts w:ascii="Times New Roman" w:hAnsi="Times New Roman" w:cs="Times New Roman"/>
          <w:sz w:val="24"/>
          <w:szCs w:val="24"/>
        </w:rPr>
        <w:br/>
      </w:r>
      <w:r w:rsidRPr="00A83DF2">
        <w:rPr>
          <w:rFonts w:ascii="Times New Roman" w:hAnsi="Times New Roman" w:cs="Times New Roman"/>
          <w:b/>
          <w:bCs/>
          <w:sz w:val="24"/>
          <w:szCs w:val="24"/>
        </w:rPr>
        <w:br/>
        <w:t>Application Integration</w:t>
      </w:r>
      <w:r w:rsidRPr="00A83DF2">
        <w:rPr>
          <w:rFonts w:ascii="Times New Roman" w:hAnsi="Times New Roman" w:cs="Times New Roman"/>
          <w:sz w:val="24"/>
          <w:szCs w:val="24"/>
        </w:rPr>
        <w:br/>
        <w:t>- The Flask backend receives an uploaded image from the frontend.</w:t>
      </w:r>
      <w:r w:rsidRPr="00A83DF2">
        <w:rPr>
          <w:rFonts w:ascii="Times New Roman" w:hAnsi="Times New Roman" w:cs="Times New Roman"/>
          <w:sz w:val="24"/>
          <w:szCs w:val="24"/>
        </w:rPr>
        <w:br/>
        <w:t>- The image is preprocessed (resized, normalized, converted to RGB, and serialized).</w:t>
      </w:r>
      <w:r w:rsidRPr="00A83DF2">
        <w:rPr>
          <w:rFonts w:ascii="Times New Roman" w:hAnsi="Times New Roman" w:cs="Times New Roman"/>
          <w:sz w:val="24"/>
          <w:szCs w:val="24"/>
        </w:rPr>
        <w:br/>
        <w:t>- Flask requests an IAM access token from IBM Cloud using the API key.</w:t>
      </w:r>
      <w:r w:rsidRPr="00A83DF2">
        <w:rPr>
          <w:rFonts w:ascii="Times New Roman" w:hAnsi="Times New Roman" w:cs="Times New Roman"/>
          <w:sz w:val="24"/>
          <w:szCs w:val="24"/>
        </w:rPr>
        <w:br/>
        <w:t>- The encoded image is sent to the WML deployment endpoint via REST API.</w:t>
      </w:r>
      <w:r w:rsidRPr="00A83DF2">
        <w:rPr>
          <w:rFonts w:ascii="Times New Roman" w:hAnsi="Times New Roman" w:cs="Times New Roman"/>
          <w:sz w:val="24"/>
          <w:szCs w:val="24"/>
        </w:rPr>
        <w:br/>
        <w:t>- WML returns a JSON response with prediction values and confidence scores.</w:t>
      </w:r>
    </w:p>
    <w:p w14:paraId="365F6A89" w14:textId="77777777" w:rsidR="00A83DF2" w:rsidRDefault="00A83DF2" w:rsidP="00A83DF2">
      <w:pPr>
        <w:rPr>
          <w:rFonts w:ascii="Times New Roman" w:hAnsi="Times New Roman" w:cs="Times New Roman"/>
          <w:sz w:val="24"/>
          <w:szCs w:val="24"/>
        </w:rPr>
      </w:pPr>
    </w:p>
    <w:p w14:paraId="3F737B21" w14:textId="77777777" w:rsidR="00A83DF2" w:rsidRDefault="00A83DF2" w:rsidP="00A83DF2">
      <w:pPr>
        <w:rPr>
          <w:rFonts w:ascii="Times New Roman" w:hAnsi="Times New Roman" w:cs="Times New Roman"/>
          <w:sz w:val="24"/>
          <w:szCs w:val="24"/>
        </w:rPr>
      </w:pPr>
      <w:r w:rsidRPr="00A83DF2">
        <w:rPr>
          <w:rFonts w:ascii="Times New Roman" w:hAnsi="Times New Roman" w:cs="Times New Roman"/>
          <w:b/>
          <w:bCs/>
          <w:sz w:val="24"/>
          <w:szCs w:val="24"/>
        </w:rPr>
        <w:t>Frontend Display</w:t>
      </w:r>
    </w:p>
    <w:p w14:paraId="12F96CEA" w14:textId="243279B3" w:rsidR="0079272B" w:rsidRPr="00A83DF2" w:rsidRDefault="00A83DF2" w:rsidP="00A83DF2">
      <w:pPr>
        <w:rPr>
          <w:rFonts w:ascii="Times New Roman" w:hAnsi="Times New Roman" w:cs="Times New Roman"/>
          <w:sz w:val="24"/>
          <w:szCs w:val="24"/>
        </w:rPr>
      </w:pPr>
      <w:r w:rsidRPr="00A83DF2">
        <w:rPr>
          <w:rFonts w:ascii="Times New Roman" w:hAnsi="Times New Roman" w:cs="Times New Roman"/>
          <w:sz w:val="24"/>
          <w:szCs w:val="24"/>
        </w:rPr>
        <w:t>The program examines the response and shows the expected waste class and confidence to the user. Future extensions can include automatically showing the nearest recycling center on the interactive map.</w:t>
      </w:r>
    </w:p>
    <w:p w14:paraId="05D403C9" w14:textId="77777777" w:rsidR="0079272B" w:rsidRDefault="00000000" w:rsidP="00A83DF2">
      <w:pPr>
        <w:pStyle w:val="1"/>
        <w:rPr>
          <w:rFonts w:ascii="Times New Roman" w:hAnsi="Times New Roman" w:cs="Times New Roman"/>
          <w:color w:val="auto"/>
        </w:rPr>
      </w:pPr>
      <w:r w:rsidRPr="00A36C64">
        <w:rPr>
          <w:rFonts w:ascii="Times New Roman" w:hAnsi="Times New Roman" w:cs="Times New Roman"/>
          <w:color w:val="auto"/>
        </w:rPr>
        <w:t>4. Detailed AI Agent Workflow</w:t>
      </w:r>
    </w:p>
    <w:p w14:paraId="25C4DAAC" w14:textId="77777777" w:rsidR="00A36C64" w:rsidRPr="00A36C64" w:rsidRDefault="00A36C64" w:rsidP="00A36C64"/>
    <w:p w14:paraId="44C2D76E" w14:textId="379F2A25" w:rsidR="00A83DF2" w:rsidRPr="00307891" w:rsidRDefault="00000000" w:rsidP="00307891">
      <w:pPr>
        <w:rPr>
          <w:rFonts w:ascii="Times New Roman" w:hAnsi="Times New Roman" w:cs="Times New Roman"/>
          <w:b/>
          <w:bCs/>
          <w:sz w:val="24"/>
          <w:szCs w:val="24"/>
        </w:rPr>
      </w:pPr>
      <w:r w:rsidRPr="00A83DF2">
        <w:rPr>
          <w:rFonts w:ascii="Times New Roman" w:hAnsi="Times New Roman" w:cs="Times New Roman"/>
          <w:sz w:val="24"/>
          <w:szCs w:val="24"/>
        </w:rPr>
        <w:t>The AI agent follows these autonomous steps:</w:t>
      </w:r>
      <w:r w:rsidRPr="00A83DF2">
        <w:rPr>
          <w:rFonts w:ascii="Times New Roman" w:hAnsi="Times New Roman" w:cs="Times New Roman"/>
          <w:sz w:val="24"/>
          <w:szCs w:val="24"/>
        </w:rPr>
        <w:br/>
      </w:r>
      <w:r w:rsidRPr="00A83DF2">
        <w:rPr>
          <w:rFonts w:ascii="Times New Roman" w:hAnsi="Times New Roman" w:cs="Times New Roman"/>
          <w:sz w:val="24"/>
          <w:szCs w:val="24"/>
        </w:rPr>
        <w:br/>
      </w:r>
      <w:r w:rsidRPr="00A83DF2">
        <w:rPr>
          <w:rFonts w:ascii="Times New Roman" w:hAnsi="Times New Roman" w:cs="Times New Roman"/>
          <w:b/>
          <w:bCs/>
          <w:sz w:val="24"/>
          <w:szCs w:val="24"/>
        </w:rPr>
        <w:t>Image Preprocessing</w:t>
      </w:r>
      <w:r w:rsidRPr="00A83DF2">
        <w:rPr>
          <w:rFonts w:ascii="Times New Roman" w:hAnsi="Times New Roman" w:cs="Times New Roman"/>
          <w:sz w:val="24"/>
          <w:szCs w:val="24"/>
        </w:rPr>
        <w:br/>
        <w:t>- Convert uploaded images to RGB.</w:t>
      </w:r>
      <w:r w:rsidRPr="00A83DF2">
        <w:rPr>
          <w:rFonts w:ascii="Times New Roman" w:hAnsi="Times New Roman" w:cs="Times New Roman"/>
          <w:sz w:val="24"/>
          <w:szCs w:val="24"/>
        </w:rPr>
        <w:br/>
        <w:t>- Resize to 224×224 pixels.</w:t>
      </w:r>
      <w:r w:rsidRPr="00A83DF2">
        <w:rPr>
          <w:rFonts w:ascii="Times New Roman" w:hAnsi="Times New Roman" w:cs="Times New Roman"/>
          <w:sz w:val="24"/>
          <w:szCs w:val="24"/>
        </w:rPr>
        <w:br/>
        <w:t>- Normalize pixel values to [0,1].</w:t>
      </w:r>
      <w:r w:rsidRPr="00A83DF2">
        <w:rPr>
          <w:rFonts w:ascii="Times New Roman" w:hAnsi="Times New Roman" w:cs="Times New Roman"/>
          <w:sz w:val="24"/>
          <w:szCs w:val="24"/>
        </w:rPr>
        <w:br/>
        <w:t>- Transform into a NumPy array for model compatibility.</w:t>
      </w:r>
      <w:r w:rsidRPr="00A83DF2">
        <w:rPr>
          <w:rFonts w:ascii="Times New Roman" w:hAnsi="Times New Roman" w:cs="Times New Roman"/>
          <w:sz w:val="24"/>
          <w:szCs w:val="24"/>
        </w:rPr>
        <w:br/>
      </w:r>
      <w:r w:rsidRPr="00A83DF2">
        <w:rPr>
          <w:rFonts w:ascii="Times New Roman" w:hAnsi="Times New Roman" w:cs="Times New Roman"/>
          <w:b/>
          <w:bCs/>
          <w:sz w:val="24"/>
          <w:szCs w:val="24"/>
        </w:rPr>
        <w:br/>
        <w:t>Encoding &amp; Transmission</w:t>
      </w:r>
      <w:r w:rsidRPr="00A83DF2">
        <w:rPr>
          <w:rFonts w:ascii="Times New Roman" w:hAnsi="Times New Roman" w:cs="Times New Roman"/>
          <w:sz w:val="24"/>
          <w:szCs w:val="24"/>
        </w:rPr>
        <w:br/>
        <w:t>The preprocessed array is serialized into Base64 for safe JSON transport.</w:t>
      </w:r>
      <w:r w:rsidRPr="00A83DF2">
        <w:rPr>
          <w:rFonts w:ascii="Times New Roman" w:hAnsi="Times New Roman" w:cs="Times New Roman"/>
          <w:sz w:val="24"/>
          <w:szCs w:val="24"/>
        </w:rPr>
        <w:br/>
      </w:r>
      <w:r w:rsidRPr="00A83DF2">
        <w:rPr>
          <w:rFonts w:ascii="Times New Roman" w:hAnsi="Times New Roman" w:cs="Times New Roman"/>
          <w:b/>
          <w:bCs/>
          <w:sz w:val="24"/>
          <w:szCs w:val="24"/>
        </w:rPr>
        <w:lastRenderedPageBreak/>
        <w:br/>
        <w:t>Authentication</w:t>
      </w:r>
      <w:r w:rsidRPr="00A83DF2">
        <w:rPr>
          <w:rFonts w:ascii="Times New Roman" w:hAnsi="Times New Roman" w:cs="Times New Roman"/>
          <w:sz w:val="24"/>
          <w:szCs w:val="24"/>
        </w:rPr>
        <w:br/>
        <w:t>Before prediction, the agent requests a Bearer token from IBM IAM using the stored API key. This ensures secure, enterprise-grade communication with WML.</w:t>
      </w:r>
      <w:r w:rsidRPr="00A83DF2">
        <w:rPr>
          <w:rFonts w:ascii="Times New Roman" w:hAnsi="Times New Roman" w:cs="Times New Roman"/>
          <w:sz w:val="24"/>
          <w:szCs w:val="24"/>
        </w:rPr>
        <w:br/>
      </w:r>
      <w:r w:rsidRPr="00A83DF2">
        <w:rPr>
          <w:rFonts w:ascii="Times New Roman" w:hAnsi="Times New Roman" w:cs="Times New Roman"/>
          <w:sz w:val="24"/>
          <w:szCs w:val="24"/>
        </w:rPr>
        <w:br/>
      </w:r>
      <w:r w:rsidRPr="00A83DF2">
        <w:rPr>
          <w:rFonts w:ascii="Times New Roman" w:hAnsi="Times New Roman" w:cs="Times New Roman"/>
          <w:b/>
          <w:bCs/>
          <w:sz w:val="24"/>
          <w:szCs w:val="24"/>
        </w:rPr>
        <w:t>Prediction Request</w:t>
      </w:r>
      <w:r w:rsidRPr="00A83DF2">
        <w:rPr>
          <w:rFonts w:ascii="Times New Roman" w:hAnsi="Times New Roman" w:cs="Times New Roman"/>
          <w:b/>
          <w:bCs/>
          <w:sz w:val="24"/>
          <w:szCs w:val="24"/>
        </w:rPr>
        <w:br/>
      </w:r>
      <w:r w:rsidRPr="00A83DF2">
        <w:rPr>
          <w:rFonts w:ascii="Times New Roman" w:hAnsi="Times New Roman" w:cs="Times New Roman"/>
          <w:sz w:val="24"/>
          <w:szCs w:val="24"/>
        </w:rPr>
        <w:t>The Flask server sends the encoded image to the WML endpoint using a POST request. WML processes the request with the deployed TensorFlow/Keras model.</w:t>
      </w:r>
      <w:r w:rsidRPr="00A83DF2">
        <w:rPr>
          <w:rFonts w:ascii="Times New Roman" w:hAnsi="Times New Roman" w:cs="Times New Roman"/>
          <w:sz w:val="24"/>
          <w:szCs w:val="24"/>
        </w:rPr>
        <w:br/>
      </w:r>
      <w:r w:rsidRPr="00A83DF2">
        <w:rPr>
          <w:rFonts w:ascii="Times New Roman" w:hAnsi="Times New Roman" w:cs="Times New Roman"/>
          <w:sz w:val="24"/>
          <w:szCs w:val="24"/>
        </w:rPr>
        <w:br/>
      </w:r>
      <w:r w:rsidRPr="00A83DF2">
        <w:rPr>
          <w:rFonts w:ascii="Times New Roman" w:hAnsi="Times New Roman" w:cs="Times New Roman"/>
          <w:b/>
          <w:bCs/>
          <w:sz w:val="24"/>
          <w:szCs w:val="24"/>
        </w:rPr>
        <w:t>Response Handling</w:t>
      </w:r>
      <w:r w:rsidRPr="00A83DF2">
        <w:rPr>
          <w:rFonts w:ascii="Times New Roman" w:hAnsi="Times New Roman" w:cs="Times New Roman"/>
          <w:sz w:val="24"/>
          <w:szCs w:val="24"/>
        </w:rPr>
        <w:br/>
      </w:r>
      <w:r w:rsidR="00A83DF2" w:rsidRPr="00A83DF2">
        <w:rPr>
          <w:rFonts w:ascii="Times New Roman" w:hAnsi="Times New Roman" w:cs="Times New Roman"/>
          <w:sz w:val="24"/>
          <w:szCs w:val="24"/>
        </w:rPr>
        <w:t>WML offers probabilities for all the six types of waste: cardboard, glass, metal, paper, plastic, trash. The agent selects the most confident class. The result is returned in the form of a JSON response.</w:t>
      </w:r>
    </w:p>
    <w:p w14:paraId="01CF8290" w14:textId="77777777" w:rsidR="00A83DF2" w:rsidRPr="00A83DF2" w:rsidRDefault="00A83DF2" w:rsidP="00A83DF2">
      <w:pPr>
        <w:rPr>
          <w:rFonts w:ascii="Times New Roman" w:hAnsi="Times New Roman" w:cs="Times New Roman"/>
          <w:b/>
          <w:bCs/>
          <w:sz w:val="24"/>
          <w:szCs w:val="24"/>
        </w:rPr>
      </w:pPr>
      <w:r w:rsidRPr="00A83DF2">
        <w:rPr>
          <w:rFonts w:ascii="Times New Roman" w:hAnsi="Times New Roman" w:cs="Times New Roman"/>
          <w:b/>
          <w:bCs/>
          <w:sz w:val="24"/>
          <w:szCs w:val="24"/>
        </w:rPr>
        <w:t>User Feedback</w:t>
      </w:r>
    </w:p>
    <w:p w14:paraId="291E7EEC" w14:textId="5EB0DC0C" w:rsidR="00A83DF2" w:rsidRPr="00A83DF2" w:rsidRDefault="00A83DF2" w:rsidP="00A83DF2">
      <w:pPr>
        <w:rPr>
          <w:rFonts w:ascii="Times New Roman" w:hAnsi="Times New Roman" w:cs="Times New Roman"/>
          <w:sz w:val="24"/>
          <w:szCs w:val="24"/>
        </w:rPr>
      </w:pPr>
      <w:r w:rsidRPr="00A83DF2">
        <w:rPr>
          <w:rFonts w:ascii="Times New Roman" w:hAnsi="Times New Roman" w:cs="Times New Roman"/>
          <w:sz w:val="24"/>
          <w:szCs w:val="24"/>
        </w:rPr>
        <w:t>The frontend displays the outcome right away, assisting citizens to comprehend the correct disposal category.</w:t>
      </w:r>
    </w:p>
    <w:p w14:paraId="31A1E108" w14:textId="11F7EEAA" w:rsidR="0079272B" w:rsidRPr="00A83DF2" w:rsidRDefault="00A83DF2" w:rsidP="00A83DF2">
      <w:pPr>
        <w:rPr>
          <w:rFonts w:ascii="Times New Roman" w:hAnsi="Times New Roman" w:cs="Times New Roman"/>
          <w:sz w:val="24"/>
          <w:szCs w:val="24"/>
        </w:rPr>
      </w:pPr>
      <w:r w:rsidRPr="00A83DF2">
        <w:rPr>
          <w:rFonts w:ascii="Times New Roman" w:hAnsi="Times New Roman" w:cs="Times New Roman"/>
          <w:sz w:val="24"/>
          <w:szCs w:val="24"/>
        </w:rPr>
        <w:t>This operation reflects the agential nature of the AI: it orchestrates preprocessing, secure authentication, communication, prediction, and feedback without any direct human intervention.</w:t>
      </w:r>
    </w:p>
    <w:p w14:paraId="2A42AD6D" w14:textId="77777777" w:rsidR="0079272B" w:rsidRDefault="00000000" w:rsidP="00A83DF2">
      <w:pPr>
        <w:pStyle w:val="1"/>
        <w:rPr>
          <w:rFonts w:ascii="Times New Roman" w:hAnsi="Times New Roman" w:cs="Times New Roman"/>
          <w:color w:val="auto"/>
        </w:rPr>
      </w:pPr>
      <w:r w:rsidRPr="00A36C64">
        <w:rPr>
          <w:rFonts w:ascii="Times New Roman" w:hAnsi="Times New Roman" w:cs="Times New Roman"/>
          <w:color w:val="auto"/>
        </w:rPr>
        <w:t>5. Implementation Steps</w:t>
      </w:r>
    </w:p>
    <w:p w14:paraId="7AF82B2A" w14:textId="77777777" w:rsidR="00A36C64" w:rsidRPr="00A36C64" w:rsidRDefault="00A36C64" w:rsidP="00A36C64"/>
    <w:p w14:paraId="5B03E6F1" w14:textId="77777777" w:rsidR="0079272B" w:rsidRPr="00A83DF2" w:rsidRDefault="00000000" w:rsidP="00A83DF2">
      <w:pPr>
        <w:rPr>
          <w:rFonts w:ascii="Times New Roman" w:hAnsi="Times New Roman" w:cs="Times New Roman"/>
          <w:sz w:val="24"/>
          <w:szCs w:val="24"/>
        </w:rPr>
      </w:pPr>
      <w:r w:rsidRPr="00A83DF2">
        <w:rPr>
          <w:rFonts w:ascii="Times New Roman" w:hAnsi="Times New Roman" w:cs="Times New Roman"/>
          <w:sz w:val="24"/>
          <w:szCs w:val="24"/>
        </w:rPr>
        <w:t>Prepare &amp; Train the AI Model</w:t>
      </w:r>
      <w:r w:rsidRPr="00A83DF2">
        <w:rPr>
          <w:rFonts w:ascii="Times New Roman" w:hAnsi="Times New Roman" w:cs="Times New Roman"/>
          <w:sz w:val="24"/>
          <w:szCs w:val="24"/>
        </w:rPr>
        <w:br/>
        <w:t>- Use TensorFlow/Keras to build and train the waste classification model.</w:t>
      </w:r>
      <w:r w:rsidRPr="00A83DF2">
        <w:rPr>
          <w:rFonts w:ascii="Times New Roman" w:hAnsi="Times New Roman" w:cs="Times New Roman"/>
          <w:sz w:val="24"/>
          <w:szCs w:val="24"/>
        </w:rPr>
        <w:br/>
        <w:t>- Save the trained model in .h5 format.</w:t>
      </w:r>
      <w:r w:rsidRPr="00A83DF2">
        <w:rPr>
          <w:rFonts w:ascii="Times New Roman" w:hAnsi="Times New Roman" w:cs="Times New Roman"/>
          <w:sz w:val="24"/>
          <w:szCs w:val="24"/>
        </w:rPr>
        <w:br/>
      </w:r>
      <w:r w:rsidRPr="00A83DF2">
        <w:rPr>
          <w:rFonts w:ascii="Times New Roman" w:hAnsi="Times New Roman" w:cs="Times New Roman"/>
          <w:sz w:val="24"/>
          <w:szCs w:val="24"/>
        </w:rPr>
        <w:br/>
      </w:r>
      <w:r w:rsidRPr="00A83DF2">
        <w:rPr>
          <w:rFonts w:ascii="Times New Roman" w:hAnsi="Times New Roman" w:cs="Times New Roman"/>
          <w:b/>
          <w:bCs/>
          <w:sz w:val="24"/>
          <w:szCs w:val="24"/>
        </w:rPr>
        <w:t>Upload &amp; Deploy the Model</w:t>
      </w:r>
      <w:r w:rsidRPr="00A83DF2">
        <w:rPr>
          <w:rFonts w:ascii="Times New Roman" w:hAnsi="Times New Roman" w:cs="Times New Roman"/>
          <w:b/>
          <w:bCs/>
          <w:sz w:val="24"/>
          <w:szCs w:val="24"/>
        </w:rPr>
        <w:br/>
      </w:r>
      <w:r w:rsidRPr="00A83DF2">
        <w:rPr>
          <w:rFonts w:ascii="Times New Roman" w:hAnsi="Times New Roman" w:cs="Times New Roman"/>
          <w:sz w:val="24"/>
          <w:szCs w:val="24"/>
        </w:rPr>
        <w:t>- Upload to IBM Cloud Space.</w:t>
      </w:r>
      <w:r w:rsidRPr="00A83DF2">
        <w:rPr>
          <w:rFonts w:ascii="Times New Roman" w:hAnsi="Times New Roman" w:cs="Times New Roman"/>
          <w:sz w:val="24"/>
          <w:szCs w:val="24"/>
        </w:rPr>
        <w:br/>
        <w:t>- Deploy via Watson Machine Learning.</w:t>
      </w:r>
      <w:r w:rsidRPr="00A83DF2">
        <w:rPr>
          <w:rFonts w:ascii="Times New Roman" w:hAnsi="Times New Roman" w:cs="Times New Roman"/>
          <w:sz w:val="24"/>
          <w:szCs w:val="24"/>
        </w:rPr>
        <w:br/>
        <w:t>- Obtain API key and REST endpoint.</w:t>
      </w:r>
      <w:r w:rsidRPr="00A83DF2">
        <w:rPr>
          <w:rFonts w:ascii="Times New Roman" w:hAnsi="Times New Roman" w:cs="Times New Roman"/>
          <w:sz w:val="24"/>
          <w:szCs w:val="24"/>
        </w:rPr>
        <w:br/>
      </w:r>
      <w:r w:rsidRPr="00A83DF2">
        <w:rPr>
          <w:rFonts w:ascii="Times New Roman" w:hAnsi="Times New Roman" w:cs="Times New Roman"/>
          <w:sz w:val="24"/>
          <w:szCs w:val="24"/>
        </w:rPr>
        <w:br/>
      </w:r>
      <w:r w:rsidRPr="00A83DF2">
        <w:rPr>
          <w:rFonts w:ascii="Times New Roman" w:hAnsi="Times New Roman" w:cs="Times New Roman"/>
          <w:b/>
          <w:bCs/>
          <w:sz w:val="24"/>
          <w:szCs w:val="24"/>
        </w:rPr>
        <w:t>Backend (Flask)</w:t>
      </w:r>
      <w:r w:rsidRPr="00A83DF2">
        <w:rPr>
          <w:rFonts w:ascii="Times New Roman" w:hAnsi="Times New Roman" w:cs="Times New Roman"/>
          <w:b/>
          <w:bCs/>
          <w:sz w:val="24"/>
          <w:szCs w:val="24"/>
        </w:rPr>
        <w:br/>
      </w:r>
      <w:r w:rsidRPr="00A83DF2">
        <w:rPr>
          <w:rFonts w:ascii="Times New Roman" w:hAnsi="Times New Roman" w:cs="Times New Roman"/>
          <w:sz w:val="24"/>
          <w:szCs w:val="24"/>
        </w:rPr>
        <w:t>- Accept images from the frontend.</w:t>
      </w:r>
      <w:r w:rsidRPr="00A83DF2">
        <w:rPr>
          <w:rFonts w:ascii="Times New Roman" w:hAnsi="Times New Roman" w:cs="Times New Roman"/>
          <w:sz w:val="24"/>
          <w:szCs w:val="24"/>
        </w:rPr>
        <w:br/>
        <w:t>- Preprocess and encode images.</w:t>
      </w:r>
      <w:r w:rsidRPr="00A83DF2">
        <w:rPr>
          <w:rFonts w:ascii="Times New Roman" w:hAnsi="Times New Roman" w:cs="Times New Roman"/>
          <w:sz w:val="24"/>
          <w:szCs w:val="24"/>
        </w:rPr>
        <w:br/>
        <w:t>- Authenticate with IBM IAM using API key.</w:t>
      </w:r>
      <w:r w:rsidRPr="00A83DF2">
        <w:rPr>
          <w:rFonts w:ascii="Times New Roman" w:hAnsi="Times New Roman" w:cs="Times New Roman"/>
          <w:sz w:val="24"/>
          <w:szCs w:val="24"/>
        </w:rPr>
        <w:br/>
        <w:t>- Send the request to WML and parse the JSON response.</w:t>
      </w:r>
      <w:r w:rsidRPr="00A83DF2">
        <w:rPr>
          <w:rFonts w:ascii="Times New Roman" w:hAnsi="Times New Roman" w:cs="Times New Roman"/>
          <w:sz w:val="24"/>
          <w:szCs w:val="24"/>
        </w:rPr>
        <w:br/>
      </w:r>
      <w:r w:rsidRPr="00A83DF2">
        <w:rPr>
          <w:rFonts w:ascii="Times New Roman" w:hAnsi="Times New Roman" w:cs="Times New Roman"/>
          <w:sz w:val="24"/>
          <w:szCs w:val="24"/>
        </w:rPr>
        <w:br/>
      </w:r>
      <w:r w:rsidRPr="00A83DF2">
        <w:rPr>
          <w:rFonts w:ascii="Times New Roman" w:hAnsi="Times New Roman" w:cs="Times New Roman"/>
          <w:b/>
          <w:bCs/>
          <w:sz w:val="24"/>
          <w:szCs w:val="24"/>
        </w:rPr>
        <w:lastRenderedPageBreak/>
        <w:t>Frontend (Web App)</w:t>
      </w:r>
      <w:r w:rsidRPr="00A83DF2">
        <w:rPr>
          <w:rFonts w:ascii="Times New Roman" w:hAnsi="Times New Roman" w:cs="Times New Roman"/>
          <w:b/>
          <w:bCs/>
          <w:sz w:val="24"/>
          <w:szCs w:val="24"/>
        </w:rPr>
        <w:br/>
      </w:r>
      <w:r w:rsidRPr="00A83DF2">
        <w:rPr>
          <w:rFonts w:ascii="Times New Roman" w:hAnsi="Times New Roman" w:cs="Times New Roman"/>
          <w:sz w:val="24"/>
          <w:szCs w:val="24"/>
        </w:rPr>
        <w:t>- File upload form for waste images.</w:t>
      </w:r>
      <w:r w:rsidRPr="00A83DF2">
        <w:rPr>
          <w:rFonts w:ascii="Times New Roman" w:hAnsi="Times New Roman" w:cs="Times New Roman"/>
          <w:sz w:val="24"/>
          <w:szCs w:val="24"/>
        </w:rPr>
        <w:br/>
        <w:t>- JavaScript sends the image to Flask via fetch().</w:t>
      </w:r>
      <w:r w:rsidRPr="00A83DF2">
        <w:rPr>
          <w:rFonts w:ascii="Times New Roman" w:hAnsi="Times New Roman" w:cs="Times New Roman"/>
          <w:sz w:val="24"/>
          <w:szCs w:val="24"/>
        </w:rPr>
        <w:br/>
        <w:t>- Display classification results and confidence score.</w:t>
      </w:r>
      <w:r w:rsidRPr="00A83DF2">
        <w:rPr>
          <w:rFonts w:ascii="Times New Roman" w:hAnsi="Times New Roman" w:cs="Times New Roman"/>
          <w:sz w:val="24"/>
          <w:szCs w:val="24"/>
        </w:rPr>
        <w:br/>
        <w:t>- Future improvement: highlight nearest recycling point on the interactive map.</w:t>
      </w:r>
    </w:p>
    <w:sectPr w:rsidR="0079272B" w:rsidRPr="00A83DF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361562578">
    <w:abstractNumId w:val="8"/>
  </w:num>
  <w:num w:numId="2" w16cid:durableId="1414661388">
    <w:abstractNumId w:val="6"/>
  </w:num>
  <w:num w:numId="3" w16cid:durableId="558248431">
    <w:abstractNumId w:val="5"/>
  </w:num>
  <w:num w:numId="4" w16cid:durableId="721904360">
    <w:abstractNumId w:val="4"/>
  </w:num>
  <w:num w:numId="5" w16cid:durableId="2044400590">
    <w:abstractNumId w:val="7"/>
  </w:num>
  <w:num w:numId="6" w16cid:durableId="1326973530">
    <w:abstractNumId w:val="3"/>
  </w:num>
  <w:num w:numId="7" w16cid:durableId="1263993655">
    <w:abstractNumId w:val="2"/>
  </w:num>
  <w:num w:numId="8" w16cid:durableId="1041637131">
    <w:abstractNumId w:val="1"/>
  </w:num>
  <w:num w:numId="9" w16cid:durableId="559487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6960"/>
    <w:rsid w:val="00307891"/>
    <w:rsid w:val="00326F90"/>
    <w:rsid w:val="0079272B"/>
    <w:rsid w:val="00A36C64"/>
    <w:rsid w:val="00A83DF2"/>
    <w:rsid w:val="00AA1D8D"/>
    <w:rsid w:val="00AD5F15"/>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2C3432"/>
  <w14:defaultImageDpi w14:val="300"/>
  <w15:docId w15:val="{12C932B3-6D98-4897-B3C1-AFAA6B134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Заголовок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677</Words>
  <Characters>3865</Characters>
  <Application>Microsoft Office Word</Application>
  <DocSecurity>0</DocSecurity>
  <Lines>32</Lines>
  <Paragraphs>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4533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Maksat Makashev</cp:lastModifiedBy>
  <cp:revision>3</cp:revision>
  <dcterms:created xsi:type="dcterms:W3CDTF">2013-12-23T23:15:00Z</dcterms:created>
  <dcterms:modified xsi:type="dcterms:W3CDTF">2025-08-17T00:45:00Z</dcterms:modified>
  <cp:category/>
</cp:coreProperties>
</file>